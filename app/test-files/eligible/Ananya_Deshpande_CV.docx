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Ananya Deshpande</w:t>
      </w:r>
    </w:p>
    <w:p>
      <w:r>
        <w:t>Indian | Age: 26</w:t>
      </w:r>
    </w:p>
    <w:p>
      <w:pPr>
        <w:pStyle w:val="Heading2"/>
      </w:pPr>
      <w:r>
        <w:t>EDUCATION</w:t>
      </w:r>
    </w:p>
    <w:p>
      <w:pPr>
        <w:pStyle w:val="ListBullet"/>
      </w:pPr>
      <w:r>
        <w:t>2015–2019 BEng Computer Science, BITS Pilani (India) (240 ECTS)</w:t>
      </w:r>
    </w:p>
    <w:p>
      <w:pPr>
        <w:pStyle w:val="ListBullet"/>
      </w:pPr>
      <w:r>
        <w:t>2019–2021 MSc Information Systems, HEC Lausanne (Switzerland) (180 ECTS)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2021–Present Data Engineer, Amazon India</w:t>
      </w:r>
    </w:p>
    <w:p>
      <w:pPr>
        <w:pStyle w:val="ListBullet"/>
      </w:pPr>
      <w:r>
        <w:t>2019–2021 Software Developer, Infosys Hyderabad</w:t>
      </w:r>
    </w:p>
    <w:p>
      <w:pPr>
        <w:pStyle w:val="Heading2"/>
      </w:pPr>
      <w:r>
        <w:t>KEY SKILLS &amp; LANGUAGES</w:t>
      </w:r>
    </w:p>
    <w:p>
      <w:r>
        <w:t>Skills: Python | SQL | Machine Learning</w:t>
      </w:r>
    </w:p>
    <w:p>
      <w:r>
        <w:t>Languages: English (C1), Marathi (Native)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