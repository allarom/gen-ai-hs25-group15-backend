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Rajesh Patel</w:t>
      </w:r>
    </w:p>
    <w:p>
      <w:r>
        <w:t>Indian | Age: 36</w:t>
      </w:r>
    </w:p>
    <w:p>
      <w:pPr>
        <w:pStyle w:val="Heading2"/>
      </w:pPr>
      <w:r>
        <w:t>EDUCATION</w:t>
      </w:r>
    </w:p>
    <w:p>
      <w:pPr>
        <w:pStyle w:val="ListBullet"/>
      </w:pPr>
      <w:r>
        <w:t>2005–2009 BEng Electrical Engineering, IIT Delhi (India) (240 ECTS)</w:t>
      </w:r>
    </w:p>
    <w:p>
      <w:pPr>
        <w:pStyle w:val="ListBullet"/>
      </w:pPr>
      <w:r>
        <w:t>2011–2013 MSc Project Management, University College London (UK) (180 ECTS)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2013–Present Senior Project Manager, Infosys Bangalore</w:t>
      </w:r>
    </w:p>
    <w:p>
      <w:pPr>
        <w:pStyle w:val="ListBullet"/>
      </w:pPr>
      <w:r>
        <w:t>2009–2011 Electrical Engineer, Wipro Technologies</w:t>
      </w:r>
    </w:p>
    <w:p>
      <w:pPr>
        <w:pStyle w:val="Heading2"/>
      </w:pPr>
      <w:r>
        <w:t>KEY SKILLS &amp; LANGUAGES</w:t>
      </w:r>
    </w:p>
    <w:p>
      <w:r>
        <w:t>Skills: Project Delivery | Client Management | Agile | Leadership</w:t>
      </w:r>
    </w:p>
    <w:p>
      <w:r>
        <w:t>Languages: English (C1), Hindi (Native)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